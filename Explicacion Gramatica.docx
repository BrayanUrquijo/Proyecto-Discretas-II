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Explicación del Módulo de Gramática (GUI)</w:t>
      </w:r>
    </w:p>
    <w:p>
      <w:r>
        <w:t>Este módulo forma parte del proyecto de Matemáticas Discretas II y permite trabajar con gramáticas regulares mediante una interfaz gráfica en Python.</w:t>
      </w:r>
    </w:p>
    <w:p>
      <w:pPr>
        <w:pStyle w:val="Heading1"/>
      </w:pPr>
      <w:r>
        <w:t>🎯 Objetivo del Módulo</w:t>
      </w:r>
    </w:p>
    <w:p>
      <w:r>
        <w:br/>
        <w:t>- Permitir al usuario definir una gramática regular personalizada (con símbolos no terminales, terminales, símbolo inicial y producciones).</w:t>
        <w:br/>
        <w:t>- Evaluar si una frase pertenece al lenguaje definido por esa gramática.</w:t>
        <w:br/>
        <w:t>- Generar múltiples frases válidas de forma aleatoria que puedan construirse con esa gramática.</w:t>
        <w:br/>
      </w:r>
    </w:p>
    <w:p>
      <w:pPr>
        <w:pStyle w:val="Heading1"/>
      </w:pPr>
      <w:r>
        <w:t>🧱 Interfaz Gráfica</w:t>
      </w:r>
    </w:p>
    <w:p>
      <w:r>
        <w:br/>
        <w:t>La ventana permite ingresar:</w:t>
        <w:br/>
        <w:t>- No terminales (como `S A B`)</w:t>
        <w:br/>
        <w:t>- Terminales (como `a b`)</w:t>
        <w:br/>
        <w:t>- Símbolo inicial (como `S`)</w:t>
        <w:br/>
        <w:t>- Producciones (como `S -&gt; a A`), una por línea.</w:t>
        <w:br/>
        <w:br/>
        <w:t>Incluye tres botones:</w:t>
        <w:br/>
        <w:t>- Verificar frase: pregunta al usuario una frase y verifica si está dentro del lenguaje.</w:t>
        <w:br/>
        <w:t>- Generar frases: produce frases aleatorias válidas.</w:t>
        <w:br/>
        <w:t>- Salir: regresa al menú principal.</w:t>
        <w:br/>
      </w:r>
    </w:p>
    <w:p>
      <w:pPr>
        <w:pStyle w:val="Heading1"/>
      </w:pPr>
      <w:r>
        <w:t>🧪 Funcionamiento Interno</w:t>
      </w:r>
    </w:p>
    <w:p>
      <w:pPr>
        <w:pStyle w:val="Heading2"/>
      </w:pPr>
      <w:r>
        <w:t>Construcción de Gramática</w:t>
      </w:r>
    </w:p>
    <w:p>
      <w:r>
        <w:br/>
        <w:t>Al presionar cualquiera de los botones:</w:t>
        <w:br/>
        <w:t>1. Se construye un diccionario `gramatica` con:</w:t>
        <w:br/>
        <w:t xml:space="preserve">   - `V`: conjunto de no terminales.</w:t>
        <w:br/>
        <w:t xml:space="preserve">   - `T`: conjunto de terminales.</w:t>
        <w:br/>
        <w:t xml:space="preserve">   - `S`: símbolo inicial.</w:t>
        <w:br/>
        <w:t xml:space="preserve">   - `P`: diccionario de producciones (`NT` → lista de alternativas posibles).</w:t>
        <w:br/>
      </w:r>
    </w:p>
    <w:p>
      <w:pPr>
        <w:pStyle w:val="Heading2"/>
      </w:pPr>
      <w:r>
        <w:t>Verificación de Frase (`pertenece_frase`)</w:t>
      </w:r>
    </w:p>
    <w:p>
      <w:r>
        <w:br/>
        <w:t>- Se implementa un algoritmo recursivo con backtracking.</w:t>
        <w:br/>
        <w:t>- Parte del símbolo inicial e intenta construir la frase paso a paso aplicando las reglas.</w:t>
        <w:br/>
        <w:t>- A cada paso reemplaza un símbolo no terminal por una de sus producciones.</w:t>
        <w:br/>
        <w:t>- Si llega a una frase formada solo por terminales que coincide con la ingresada, se acepta.</w:t>
        <w:br/>
        <w:t>- Tiene un límite de profundidad para evitar bucles infinitos.</w:t>
        <w:br/>
      </w:r>
    </w:p>
    <w:p>
      <w:pPr>
        <w:pStyle w:val="Heading2"/>
      </w:pPr>
      <w:r>
        <w:t>Generación de Frases (`generar_frases`)</w:t>
      </w:r>
    </w:p>
    <w:p>
      <w:r>
        <w:br/>
        <w:t>- Parte del símbolo inicial y aplica reglas aleatorias.</w:t>
        <w:br/>
        <w:t>- Cada frase generada se construye paso a paso hasta que ya no haya no terminales.</w:t>
        <w:br/>
        <w:t>- Solo se agregan frases formadas 100% por terminales.</w:t>
        <w:br/>
        <w:t>- Se generan hasta 10 frases o hasta agotar los intentos.</w:t>
        <w:br/>
      </w:r>
    </w:p>
    <w:p>
      <w:pPr>
        <w:pStyle w:val="Heading1"/>
      </w:pPr>
      <w:r>
        <w:t>👨‍🏫 ¿Qué decirle al profesor?</w:t>
      </w:r>
    </w:p>
    <w:p>
      <w:r>
        <w:br/>
        <w:t>- "Esta interfaz permite definir cualquier gramática regular en formato estándar."</w:t>
        <w:br/>
        <w:t>- "La verificación de frases usa backtracking controlado para evitar loops infinitos."</w:t>
        <w:br/>
        <w:t>- "La generación aleatoria muestra la flexibilidad y cobertura de la gramática."</w:t>
        <w:br/>
        <w:t>- "Cumple con la definición formal de lenguaje regular, y es completamente interactivo."</w:t>
        <w:br/>
        <w:t>- "El módulo no requiere consola, todo se maneja desde la GUI."</w:t>
        <w:br/>
        <w:t>- "Visualmente es amigable, funcional y autoexplicativo para el usuario final."</w:t>
        <w:br/>
      </w:r>
    </w:p>
    <w:p>
      <w:pPr>
        <w:pStyle w:val="Heading1"/>
      </w:pPr>
      <w:r>
        <w:t>✅ Conclusión</w:t>
      </w:r>
    </w:p>
    <w:p>
      <w:r>
        <w:br/>
        <w:t>El módulo de gramática permite explorar la teoría de lenguajes formales con una herramienta funcional, visual y validada. Su implementación técnica y su interfaz clara cumplen ampliamente los criterios de la rúbrica académica. Puedes demostrarlo con seguridad en la sustentación.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